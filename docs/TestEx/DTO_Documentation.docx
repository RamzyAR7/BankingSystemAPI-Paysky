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4500A" w14:textId="77777777" w:rsidR="00CE3762" w:rsidRDefault="00000000">
      <w:pPr>
        <w:pStyle w:val="Title"/>
      </w:pPr>
      <w:r>
        <w:t>DTO Documentation</w:t>
      </w:r>
    </w:p>
    <w:p w14:paraId="1C2F5F95" w14:textId="77777777" w:rsidR="00CE3762" w:rsidRDefault="00000000">
      <w:pPr>
        <w:pStyle w:val="Heading1"/>
      </w:pPr>
      <w:r>
        <w:t>UserReqDto</w:t>
      </w:r>
    </w:p>
    <w:p w14:paraId="6072A9B3" w14:textId="77777777" w:rsidR="00CE3762" w:rsidRDefault="00000000">
      <w:r>
        <w:t>This DTO is for creating a new user, including password fields.</w:t>
      </w:r>
    </w:p>
    <w:p w14:paraId="14321066" w14:textId="77777777" w:rsidR="007B342C" w:rsidRDefault="00000000" w:rsidP="007B342C">
      <w:pPr>
        <w:pStyle w:val="IntenseQuote"/>
      </w:pPr>
      <w:r>
        <w:t>[</w:t>
      </w:r>
      <w:r>
        <w:br/>
        <w:t xml:space="preserve">  {</w:t>
      </w:r>
    </w:p>
    <w:p w14:paraId="60E00064" w14:textId="6F3D4AB4" w:rsidR="007B342C" w:rsidRDefault="007B342C" w:rsidP="007B342C">
      <w:pPr>
        <w:pStyle w:val="IntenseQuote"/>
      </w:pPr>
      <w:r>
        <w:t>// Admin</w:t>
      </w:r>
    </w:p>
    <w:p w14:paraId="31B9C67D" w14:textId="6E3473EE" w:rsidR="007B342C" w:rsidRDefault="007B342C" w:rsidP="00C9486A">
      <w:pPr>
        <w:pStyle w:val="IntenseQuote"/>
      </w:pPr>
      <w:r w:rsidRPr="007B342C">
        <w:t>676ca11f-2f11-4f52-b7df-a7cc871c2bca</w:t>
      </w:r>
      <w:r>
        <w:br/>
        <w:t xml:space="preserve">    "email": "alice.johnson@example.com",</w:t>
      </w:r>
      <w:r>
        <w:br/>
        <w:t xml:space="preserve">    "username": "</w:t>
      </w:r>
      <w:proofErr w:type="spellStart"/>
      <w:r>
        <w:t>alicej</w:t>
      </w:r>
      <w:proofErr w:type="spellEnd"/>
      <w:r>
        <w:t>",</w:t>
      </w:r>
      <w:r>
        <w:br/>
        <w:t xml:space="preserve">    "</w:t>
      </w:r>
      <w:proofErr w:type="spellStart"/>
      <w:r>
        <w:t>fullName</w:t>
      </w:r>
      <w:proofErr w:type="spellEnd"/>
      <w:r>
        <w:t>": "Alice Johnson",</w:t>
      </w:r>
      <w:r>
        <w:br/>
        <w:t xml:space="preserve">    "</w:t>
      </w:r>
      <w:proofErr w:type="spellStart"/>
      <w:r>
        <w:t>nationalId</w:t>
      </w:r>
      <w:proofErr w:type="spellEnd"/>
      <w:r>
        <w:t>": "</w:t>
      </w:r>
      <w:r w:rsidR="00C9486A" w:rsidRPr="00C9486A">
        <w:t>12345678901284</w:t>
      </w:r>
      <w:r>
        <w:t>",</w:t>
      </w:r>
      <w:r>
        <w:br/>
        <w:t xml:space="preserve">    "</w:t>
      </w:r>
      <w:proofErr w:type="spellStart"/>
      <w:r>
        <w:t>phoneNumber</w:t>
      </w:r>
      <w:proofErr w:type="spellEnd"/>
      <w:r>
        <w:t>": "+15551234567",</w:t>
      </w:r>
      <w:r>
        <w:br/>
        <w:t xml:space="preserve">    "</w:t>
      </w:r>
      <w:proofErr w:type="spellStart"/>
      <w:r>
        <w:t>dateOfBirth</w:t>
      </w:r>
      <w:proofErr w:type="spellEnd"/>
      <w:r>
        <w:t>": "1990-05-15",</w:t>
      </w:r>
      <w:r>
        <w:br/>
        <w:t xml:space="preserve">    "password": "Password123!",</w:t>
      </w:r>
      <w:r>
        <w:br/>
        <w:t xml:space="preserve">    "passwordConfirm": "Password123!"</w:t>
      </w:r>
      <w:r>
        <w:br/>
        <w:t xml:space="preserve">  },</w:t>
      </w:r>
      <w:r>
        <w:br/>
        <w:t xml:space="preserve">  {</w:t>
      </w:r>
    </w:p>
    <w:p w14:paraId="208F8418" w14:textId="77777777" w:rsidR="007B342C" w:rsidRPr="007B342C" w:rsidRDefault="007B342C" w:rsidP="007B342C">
      <w:pPr>
        <w:pStyle w:val="IntenseQuote"/>
      </w:pPr>
      <w:r w:rsidRPr="007B342C">
        <w:t>6a1ed782-5c64-4d33-9af3-6cbdcfac749c</w:t>
      </w:r>
    </w:p>
    <w:p w14:paraId="393B5B42" w14:textId="77777777" w:rsidR="007B342C" w:rsidRDefault="007B342C" w:rsidP="007B342C">
      <w:pPr>
        <w:pStyle w:val="IntenseQuote"/>
      </w:pPr>
      <w:r>
        <w:t>// Admin</w:t>
      </w:r>
      <w:r>
        <w:br/>
        <w:t xml:space="preserve">    "email": "bob.smith@webmail.com",</w:t>
      </w:r>
      <w:r>
        <w:br/>
        <w:t xml:space="preserve">    "username": "bob",</w:t>
      </w:r>
      <w:r>
        <w:br/>
        <w:t xml:space="preserve">    "fullName": "Robert 'Bob' Smith",</w:t>
      </w:r>
      <w:r>
        <w:br/>
        <w:t xml:space="preserve">    "nationalId": "98765A",</w:t>
      </w:r>
      <w:r>
        <w:br/>
        <w:t xml:space="preserve">    "phoneNumber": "555-4321",</w:t>
      </w:r>
      <w:r>
        <w:br/>
        <w:t xml:space="preserve">    "dateOfBirth": "1985-11-01",</w:t>
      </w:r>
      <w:r>
        <w:br/>
        <w:t xml:space="preserve">    "password": "p@ssw0rdMin",</w:t>
      </w:r>
      <w:r>
        <w:br/>
        <w:t xml:space="preserve">    "passwordConfirm": "p@ssw0rdMin"</w:t>
      </w:r>
      <w:r>
        <w:br/>
        <w:t xml:space="preserve">  },</w:t>
      </w:r>
      <w:r>
        <w:br/>
        <w:t xml:space="preserve">  </w:t>
      </w:r>
    </w:p>
    <w:p w14:paraId="799C7BB7" w14:textId="77777777" w:rsidR="007B342C" w:rsidRDefault="007B342C" w:rsidP="007B342C">
      <w:pPr>
        <w:pStyle w:val="IntenseQuote"/>
      </w:pPr>
    </w:p>
    <w:p w14:paraId="3F30E9D7" w14:textId="77777777" w:rsidR="007B342C" w:rsidRDefault="007B342C" w:rsidP="007B342C">
      <w:pPr>
        <w:pStyle w:val="IntenseQuote"/>
      </w:pPr>
    </w:p>
    <w:p w14:paraId="3BDB6695" w14:textId="77777777" w:rsidR="007B342C" w:rsidRDefault="007B342C" w:rsidP="007B342C">
      <w:pPr>
        <w:pStyle w:val="IntenseQuote"/>
      </w:pPr>
    </w:p>
    <w:p w14:paraId="7B7DB704" w14:textId="5287B945" w:rsidR="007B342C" w:rsidRDefault="00000000" w:rsidP="007B342C">
      <w:pPr>
        <w:pStyle w:val="IntenseQuote"/>
      </w:pPr>
      <w:r>
        <w:lastRenderedPageBreak/>
        <w:t>{</w:t>
      </w:r>
    </w:p>
    <w:p w14:paraId="37955715" w14:textId="77777777" w:rsidR="007B342C" w:rsidRDefault="007B342C" w:rsidP="007B342C">
      <w:pPr>
        <w:pStyle w:val="IntenseQuote"/>
      </w:pPr>
      <w:r>
        <w:t>// Client</w:t>
      </w:r>
    </w:p>
    <w:p w14:paraId="1B847EF4" w14:textId="05BF1EC5" w:rsidR="007B342C" w:rsidRDefault="007B342C" w:rsidP="007B342C">
      <w:pPr>
        <w:pStyle w:val="IntenseQuote"/>
      </w:pPr>
      <w:r w:rsidRPr="007B342C">
        <w:t>9db7c844-bfda-4b19-85f5-47cbd8ff1d2f</w:t>
      </w:r>
    </w:p>
    <w:p w14:paraId="3FE5910C" w14:textId="77777777" w:rsidR="007B342C" w:rsidRDefault="00000000" w:rsidP="007B342C">
      <w:pPr>
        <w:pStyle w:val="IntenseQuote"/>
      </w:pPr>
      <w:r>
        <w:br/>
        <w:t xml:space="preserve">    "email": "carol.danvers@shield.gov",</w:t>
      </w:r>
      <w:r>
        <w:br/>
        <w:t xml:space="preserve">    "username": "captainmarvel",</w:t>
      </w:r>
      <w:r>
        <w:br/>
        <w:t xml:space="preserve">    "fullName": "Carol Susan Jane Danvers",</w:t>
      </w:r>
      <w:r>
        <w:br/>
        <w:t xml:space="preserve">    "nationalId": "A987-B654-C321",</w:t>
      </w:r>
      <w:r>
        <w:br/>
        <w:t xml:space="preserve">    "phoneNumber": "+442079460000",</w:t>
      </w:r>
      <w:r>
        <w:br/>
        <w:t xml:space="preserve">    "dateOfBirth": "1970-04-24",</w:t>
      </w:r>
      <w:r>
        <w:br/>
        <w:t xml:space="preserve">    "password": "</w:t>
      </w:r>
      <w:r w:rsidR="00EB77F1" w:rsidRPr="00EB77F1">
        <w:t>Carol@12345</w:t>
      </w:r>
      <w:r>
        <w:t>",</w:t>
      </w:r>
      <w:r>
        <w:br/>
        <w:t xml:space="preserve">    "passwordConfirm": "</w:t>
      </w:r>
      <w:r w:rsidR="00EB77F1" w:rsidRPr="00EB77F1">
        <w:t>Carol@12345</w:t>
      </w:r>
      <w:r>
        <w:t>"</w:t>
      </w:r>
      <w:r>
        <w:br/>
        <w:t xml:space="preserve">  },</w:t>
      </w:r>
      <w:r>
        <w:br/>
        <w:t xml:space="preserve">  {</w:t>
      </w:r>
    </w:p>
    <w:p w14:paraId="17C5B626" w14:textId="77777777" w:rsidR="007C4641" w:rsidRDefault="00000000" w:rsidP="007B342C">
      <w:pPr>
        <w:pStyle w:val="IntenseQuote"/>
      </w:pPr>
      <w:r>
        <w:br/>
        <w:t xml:space="preserve">    "email": "david.lee@my-domain.co.uk",</w:t>
      </w:r>
      <w:r>
        <w:br/>
        <w:t xml:space="preserve">    "username": "dlee_88",</w:t>
      </w:r>
      <w:r>
        <w:br/>
        <w:t xml:space="preserve">    "</w:t>
      </w:r>
      <w:proofErr w:type="spellStart"/>
      <w:r>
        <w:t>fullName</w:t>
      </w:r>
      <w:proofErr w:type="spellEnd"/>
      <w:r>
        <w:t>": "David Lee",</w:t>
      </w:r>
      <w:r>
        <w:br/>
        <w:t xml:space="preserve">    "</w:t>
      </w:r>
      <w:proofErr w:type="spellStart"/>
      <w:r>
        <w:t>nationalId</w:t>
      </w:r>
      <w:proofErr w:type="spellEnd"/>
      <w:r>
        <w:t>": "2950101123456",</w:t>
      </w:r>
      <w:r>
        <w:br/>
        <w:t xml:space="preserve">    "</w:t>
      </w:r>
      <w:proofErr w:type="spellStart"/>
      <w:r>
        <w:t>phoneNumber</w:t>
      </w:r>
      <w:proofErr w:type="spellEnd"/>
      <w:r>
        <w:t>": "01632 960123",</w:t>
      </w:r>
      <w:r>
        <w:br/>
        <w:t xml:space="preserve">    "</w:t>
      </w:r>
      <w:proofErr w:type="spellStart"/>
      <w:r>
        <w:t>dateOfBirth</w:t>
      </w:r>
      <w:proofErr w:type="spellEnd"/>
      <w:r>
        <w:t>": "1988-01-01",</w:t>
      </w:r>
      <w:r>
        <w:br/>
        <w:t xml:space="preserve">    "password": "mySecureP@ssw0rd",</w:t>
      </w:r>
      <w:r>
        <w:br/>
        <w:t xml:space="preserve">    "</w:t>
      </w:r>
      <w:proofErr w:type="spellStart"/>
      <w:r>
        <w:t>passwordConfirm</w:t>
      </w:r>
      <w:proofErr w:type="spellEnd"/>
      <w:r>
        <w:t>": "mySecureP@ssw0rd"</w:t>
      </w:r>
      <w:r>
        <w:br/>
        <w:t xml:space="preserve">  },</w:t>
      </w:r>
    </w:p>
    <w:p w14:paraId="17A32FBA" w14:textId="77777777" w:rsidR="007C4641" w:rsidRDefault="007C4641" w:rsidP="007B342C">
      <w:pPr>
        <w:pStyle w:val="IntenseQuote"/>
      </w:pPr>
    </w:p>
    <w:p w14:paraId="1ACC90E0" w14:textId="77777777" w:rsidR="007C4641" w:rsidRDefault="007C4641" w:rsidP="007B342C">
      <w:pPr>
        <w:pStyle w:val="IntenseQuote"/>
      </w:pPr>
    </w:p>
    <w:p w14:paraId="5C79A46A" w14:textId="77777777" w:rsidR="007C4641" w:rsidRDefault="007C4641" w:rsidP="007B342C">
      <w:pPr>
        <w:pStyle w:val="IntenseQuote"/>
      </w:pPr>
    </w:p>
    <w:p w14:paraId="00136079" w14:textId="77777777" w:rsidR="007C4641" w:rsidRDefault="007C4641" w:rsidP="007B342C">
      <w:pPr>
        <w:pStyle w:val="IntenseQuote"/>
      </w:pPr>
    </w:p>
    <w:p w14:paraId="0776837A" w14:textId="77777777" w:rsidR="007C4641" w:rsidRDefault="007C4641" w:rsidP="007B342C">
      <w:pPr>
        <w:pStyle w:val="IntenseQuote"/>
      </w:pPr>
    </w:p>
    <w:p w14:paraId="6B239375" w14:textId="77777777" w:rsidR="0057293A" w:rsidRDefault="00000000" w:rsidP="007B342C">
      <w:pPr>
        <w:pStyle w:val="IntenseQuote"/>
      </w:pPr>
      <w:r>
        <w:br/>
        <w:t xml:space="preserve">  </w:t>
      </w:r>
    </w:p>
    <w:p w14:paraId="080AFC60" w14:textId="77777777" w:rsidR="0057293A" w:rsidRDefault="0057293A" w:rsidP="007B342C">
      <w:pPr>
        <w:pStyle w:val="IntenseQuote"/>
      </w:pPr>
    </w:p>
    <w:p w14:paraId="282A39FF" w14:textId="4EDCCF56" w:rsidR="007C4641" w:rsidRDefault="00000000" w:rsidP="007B342C">
      <w:pPr>
        <w:pStyle w:val="IntenseQuote"/>
      </w:pPr>
      <w:r>
        <w:lastRenderedPageBreak/>
        <w:t>{</w:t>
      </w:r>
    </w:p>
    <w:p w14:paraId="4299AA05" w14:textId="77777777" w:rsidR="0057293A" w:rsidRDefault="0057293A" w:rsidP="0057293A">
      <w:pPr>
        <w:pStyle w:val="IntenseQuote"/>
      </w:pPr>
      <w:r>
        <w:t>// Client</w:t>
      </w:r>
    </w:p>
    <w:p w14:paraId="1C1C4734" w14:textId="77777777" w:rsidR="0057293A" w:rsidRPr="007B342C" w:rsidRDefault="0057293A" w:rsidP="0057293A">
      <w:pPr>
        <w:pStyle w:val="IntenseQuote"/>
      </w:pPr>
      <w:r w:rsidRPr="007B342C">
        <w:t>cdccd063-728d-4c24-97c0-c57b0fc61b42</w:t>
      </w:r>
    </w:p>
    <w:p w14:paraId="00D55BD3" w14:textId="450A98EE" w:rsidR="007B342C" w:rsidRDefault="00000000" w:rsidP="007B342C">
      <w:pPr>
        <w:pStyle w:val="IntenseQuote"/>
      </w:pPr>
      <w:r>
        <w:t xml:space="preserve">    "email": "samantha.example@web.com",</w:t>
      </w:r>
      <w:r>
        <w:br/>
        <w:t xml:space="preserve">    "username": "this_is_a_very_long_username_that_is_50_chars_long",</w:t>
      </w:r>
      <w:r>
        <w:br/>
        <w:t xml:space="preserve">    "fullName": "Samantha Williamson",</w:t>
      </w:r>
      <w:r>
        <w:br/>
        <w:t xml:space="preserve">    "nationalId": "Z1Y2X3W4V5",</w:t>
      </w:r>
      <w:r>
        <w:br/>
        <w:t xml:space="preserve">    "phoneNumber": "(555) 867-5309",</w:t>
      </w:r>
      <w:r>
        <w:br/>
        <w:t xml:space="preserve">    "dateOfBirth": "2001-12-10",</w:t>
      </w:r>
      <w:r>
        <w:br/>
      </w:r>
      <w:r w:rsidR="007B342C">
        <w:t xml:space="preserve">    "password": "Samantha@1234",</w:t>
      </w:r>
    </w:p>
    <w:p w14:paraId="29E51850" w14:textId="1AE8DC83" w:rsidR="00CE3762" w:rsidRDefault="007B342C" w:rsidP="007B342C">
      <w:pPr>
        <w:pStyle w:val="IntenseQuote"/>
      </w:pPr>
      <w:r>
        <w:t xml:space="preserve">    "passwordConfirm":"Samantha@1234"</w:t>
      </w:r>
      <w:r>
        <w:br/>
        <w:t xml:space="preserve">  }</w:t>
      </w:r>
      <w:r>
        <w:br/>
        <w:t>]</w:t>
      </w:r>
    </w:p>
    <w:p w14:paraId="54E27833" w14:textId="77777777" w:rsidR="00CE3762" w:rsidRDefault="00000000">
      <w:pPr>
        <w:pStyle w:val="Heading1"/>
      </w:pPr>
      <w:r>
        <w:t>UserEditDto</w:t>
      </w:r>
    </w:p>
    <w:p w14:paraId="0F2A0CC7" w14:textId="77777777" w:rsidR="00CE3762" w:rsidRDefault="00000000">
      <w:r>
        <w:t>This DTO is for updating a user's profile information (no passwords).</w:t>
      </w:r>
    </w:p>
    <w:p w14:paraId="4462EF35" w14:textId="77777777" w:rsidR="00C9486A" w:rsidRDefault="00000000" w:rsidP="00C9486A">
      <w:pPr>
        <w:pStyle w:val="IntenseQuote"/>
      </w:pPr>
      <w:r>
        <w:t>[</w:t>
      </w:r>
      <w:r>
        <w:br/>
        <w:t xml:space="preserve">  {</w:t>
      </w:r>
      <w:r>
        <w:br/>
        <w:t xml:space="preserve">    "email": "alice.johnson@new-email.com",</w:t>
      </w:r>
      <w:r>
        <w:br/>
        <w:t xml:space="preserve">    "username": "</w:t>
      </w:r>
      <w:proofErr w:type="spellStart"/>
      <w:r>
        <w:t>alicej</w:t>
      </w:r>
      <w:proofErr w:type="spellEnd"/>
      <w:r>
        <w:t>",</w:t>
      </w:r>
      <w:r>
        <w:br/>
        <w:t xml:space="preserve">    "</w:t>
      </w:r>
      <w:proofErr w:type="spellStart"/>
      <w:r>
        <w:t>fullName</w:t>
      </w:r>
      <w:proofErr w:type="spellEnd"/>
      <w:r>
        <w:t>": "Alice Johnson-Smith",</w:t>
      </w:r>
      <w:r>
        <w:br/>
      </w:r>
      <w:r w:rsidR="00C9486A">
        <w:t xml:space="preserve">    "</w:t>
      </w:r>
      <w:proofErr w:type="spellStart"/>
      <w:r w:rsidR="00C9486A">
        <w:t>nationalId</w:t>
      </w:r>
      <w:proofErr w:type="spellEnd"/>
      <w:r w:rsidR="00C9486A">
        <w:t>": "</w:t>
      </w:r>
      <w:r w:rsidR="00C9486A" w:rsidRPr="00C9486A">
        <w:t>12345678901284</w:t>
      </w:r>
      <w:r w:rsidR="00C9486A">
        <w:t>",</w:t>
      </w:r>
      <w:r>
        <w:t xml:space="preserve"> </w:t>
      </w:r>
    </w:p>
    <w:p w14:paraId="5B38F65F" w14:textId="256C3CBD" w:rsidR="00CE3762" w:rsidRDefault="00000000" w:rsidP="00C9486A">
      <w:pPr>
        <w:pStyle w:val="IntenseQuote"/>
      </w:pPr>
      <w:r>
        <w:t xml:space="preserve">   "</w:t>
      </w:r>
      <w:proofErr w:type="spellStart"/>
      <w:r>
        <w:t>phoneNumber</w:t>
      </w:r>
      <w:proofErr w:type="spellEnd"/>
      <w:r>
        <w:t>": "+15557654321",</w:t>
      </w:r>
      <w:r>
        <w:br/>
        <w:t xml:space="preserve">    "</w:t>
      </w:r>
      <w:proofErr w:type="spellStart"/>
      <w:r>
        <w:t>dateOfBirth</w:t>
      </w:r>
      <w:proofErr w:type="spellEnd"/>
      <w:r>
        <w:t>": "1990-05-15"</w:t>
      </w:r>
      <w:r>
        <w:br/>
        <w:t xml:space="preserve">  },</w:t>
      </w:r>
      <w:r>
        <w:br/>
        <w:t xml:space="preserve">  {</w:t>
      </w:r>
      <w:r>
        <w:br/>
        <w:t xml:space="preserve">    "email": "bob@example.io",</w:t>
      </w:r>
      <w:r>
        <w:br/>
        <w:t xml:space="preserve">    "username": "bob",</w:t>
      </w:r>
      <w:r>
        <w:br/>
        <w:t xml:space="preserve">    "fullName": "B. Smith",</w:t>
      </w:r>
      <w:r>
        <w:br/>
        <w:t xml:space="preserve">    "</w:t>
      </w:r>
      <w:proofErr w:type="spellStart"/>
      <w:r>
        <w:t>nationalId</w:t>
      </w:r>
      <w:proofErr w:type="spellEnd"/>
      <w:r>
        <w:t>": "98765",</w:t>
      </w:r>
      <w:r>
        <w:br/>
        <w:t xml:space="preserve">    "</w:t>
      </w:r>
      <w:proofErr w:type="spellStart"/>
      <w:r>
        <w:t>phoneNumber</w:t>
      </w:r>
      <w:proofErr w:type="spellEnd"/>
      <w:r>
        <w:t>": "5554321",</w:t>
      </w:r>
      <w:r>
        <w:br/>
        <w:t xml:space="preserve">    "</w:t>
      </w:r>
      <w:proofErr w:type="spellStart"/>
      <w:r>
        <w:t>dateOfBirth</w:t>
      </w:r>
      <w:proofErr w:type="spellEnd"/>
      <w:r>
        <w:t>": "1985-11-01"</w:t>
      </w:r>
      <w:r>
        <w:br/>
        <w:t xml:space="preserve">  },</w:t>
      </w:r>
      <w:r>
        <w:br/>
        <w:t xml:space="preserve">  {</w:t>
      </w:r>
      <w:r>
        <w:br/>
        <w:t xml:space="preserve">    "email": "carol.danvers@shield.gov",</w:t>
      </w:r>
      <w:r>
        <w:br/>
      </w:r>
      <w:r>
        <w:lastRenderedPageBreak/>
        <w:t xml:space="preserve">    "username": "</w:t>
      </w:r>
      <w:proofErr w:type="spellStart"/>
      <w:r>
        <w:t>captainmarvel_updated</w:t>
      </w:r>
      <w:proofErr w:type="spellEnd"/>
      <w:r>
        <w:t>",</w:t>
      </w:r>
      <w:r>
        <w:br/>
        <w:t xml:space="preserve">    "</w:t>
      </w:r>
      <w:proofErr w:type="spellStart"/>
      <w:r>
        <w:t>fullName</w:t>
      </w:r>
      <w:proofErr w:type="spellEnd"/>
      <w:r>
        <w:t>": "Carol Susan Jane Danvers",</w:t>
      </w:r>
      <w:r>
        <w:br/>
        <w:t xml:space="preserve">    "</w:t>
      </w:r>
      <w:proofErr w:type="spellStart"/>
      <w:r>
        <w:t>nationalId</w:t>
      </w:r>
      <w:proofErr w:type="spellEnd"/>
      <w:r>
        <w:t>": "A987-B654-C321",</w:t>
      </w:r>
      <w:r>
        <w:br/>
        <w:t xml:space="preserve">    "</w:t>
      </w:r>
      <w:proofErr w:type="spellStart"/>
      <w:r>
        <w:t>phoneNumber</w:t>
      </w:r>
      <w:proofErr w:type="spellEnd"/>
      <w:r>
        <w:t>": "+442079460999",</w:t>
      </w:r>
      <w:r>
        <w:br/>
        <w:t xml:space="preserve">    "</w:t>
      </w:r>
      <w:proofErr w:type="spellStart"/>
      <w:r>
        <w:t>dateOfBirth</w:t>
      </w:r>
      <w:proofErr w:type="spellEnd"/>
      <w:r>
        <w:t>": "1970-04-24"</w:t>
      </w:r>
      <w:r>
        <w:br/>
        <w:t xml:space="preserve">  },</w:t>
      </w:r>
      <w:r>
        <w:br/>
        <w:t xml:space="preserve">  {</w:t>
      </w:r>
      <w:r>
        <w:br/>
        <w:t xml:space="preserve">    "email": "d.lee@new-provider.com",</w:t>
      </w:r>
      <w:r>
        <w:br/>
        <w:t xml:space="preserve">    "username": "dlee_88",</w:t>
      </w:r>
      <w:r>
        <w:br/>
        <w:t xml:space="preserve">    "</w:t>
      </w:r>
      <w:proofErr w:type="spellStart"/>
      <w:r>
        <w:t>fullName</w:t>
      </w:r>
      <w:proofErr w:type="spellEnd"/>
      <w:r>
        <w:t>": "David Lee",</w:t>
      </w:r>
      <w:r>
        <w:br/>
        <w:t xml:space="preserve">    "</w:t>
      </w:r>
      <w:proofErr w:type="spellStart"/>
      <w:r>
        <w:t>nationalId</w:t>
      </w:r>
      <w:proofErr w:type="spellEnd"/>
      <w:r>
        <w:t>": "2950101123456",</w:t>
      </w:r>
      <w:r>
        <w:br/>
        <w:t xml:space="preserve">    "</w:t>
      </w:r>
      <w:proofErr w:type="spellStart"/>
      <w:r>
        <w:t>phoneNumber</w:t>
      </w:r>
      <w:proofErr w:type="spellEnd"/>
      <w:r>
        <w:t>": "01632 960123",</w:t>
      </w:r>
      <w:r>
        <w:br/>
        <w:t xml:space="preserve">    "</w:t>
      </w:r>
      <w:proofErr w:type="spellStart"/>
      <w:r>
        <w:t>dateOfBirth</w:t>
      </w:r>
      <w:proofErr w:type="spellEnd"/>
      <w:r>
        <w:t>": "1988-01-01"</w:t>
      </w:r>
      <w:r>
        <w:br/>
        <w:t xml:space="preserve">  },</w:t>
      </w:r>
      <w:r>
        <w:br/>
        <w:t xml:space="preserve">  {</w:t>
      </w:r>
      <w:r>
        <w:br/>
        <w:t xml:space="preserve">    "email": "samantha.example@web.com",</w:t>
      </w:r>
      <w:r>
        <w:br/>
        <w:t xml:space="preserve">    "username": "this_is_a_very_long_username_that_is_50_chars_long",</w:t>
      </w:r>
      <w:r>
        <w:br/>
        <w:t xml:space="preserve">    "</w:t>
      </w:r>
      <w:proofErr w:type="spellStart"/>
      <w:r>
        <w:t>fullName</w:t>
      </w:r>
      <w:proofErr w:type="spellEnd"/>
      <w:r>
        <w:t>": "Samantha Williamson",</w:t>
      </w:r>
      <w:r>
        <w:br/>
        <w:t xml:space="preserve">    "</w:t>
      </w:r>
      <w:proofErr w:type="spellStart"/>
      <w:r>
        <w:t>nationalId</w:t>
      </w:r>
      <w:proofErr w:type="spellEnd"/>
      <w:r>
        <w:t>": "Z1Y2X3W4V5",</w:t>
      </w:r>
      <w:r>
        <w:br/>
        <w:t xml:space="preserve">    "</w:t>
      </w:r>
      <w:proofErr w:type="spellStart"/>
      <w:r>
        <w:t>phoneNumber</w:t>
      </w:r>
      <w:proofErr w:type="spellEnd"/>
      <w:r>
        <w:t>": "(555) 867-5309",</w:t>
      </w:r>
      <w:r>
        <w:br/>
        <w:t xml:space="preserve">    "</w:t>
      </w:r>
      <w:proofErr w:type="spellStart"/>
      <w:r>
        <w:t>dateOfBirth</w:t>
      </w:r>
      <w:proofErr w:type="spellEnd"/>
      <w:r>
        <w:t>": "2001-12-10"</w:t>
      </w:r>
      <w:r>
        <w:br/>
        <w:t xml:space="preserve">  }</w:t>
      </w:r>
      <w:r>
        <w:br/>
        <w:t>]</w:t>
      </w:r>
    </w:p>
    <w:p w14:paraId="335090AD" w14:textId="77777777" w:rsidR="00CE3762" w:rsidRDefault="00000000">
      <w:pPr>
        <w:pStyle w:val="Heading1"/>
      </w:pPr>
      <w:r>
        <w:t>ChangePasswordReqDto</w:t>
      </w:r>
    </w:p>
    <w:p w14:paraId="34CB017C" w14:textId="77777777" w:rsidR="00CE3762" w:rsidRDefault="00000000">
      <w:r>
        <w:t>This DTO is for changing a password. currentPassword is nullable, so it can be null (e.g., for an admin reset).</w:t>
      </w:r>
    </w:p>
    <w:p w14:paraId="6B04B435" w14:textId="1664DEEF" w:rsidR="00CE3762" w:rsidRDefault="00000000">
      <w:pPr>
        <w:pStyle w:val="IntenseQuote"/>
      </w:pPr>
      <w:r>
        <w:t>[</w:t>
      </w:r>
      <w:r>
        <w:br/>
        <w:t xml:space="preserve">  {</w:t>
      </w:r>
      <w:r>
        <w:br/>
        <w:t xml:space="preserve">    "currentPassword": "Password123!",</w:t>
      </w:r>
      <w:r>
        <w:br/>
        <w:t xml:space="preserve">    "newPassword": "NewPassword456!",</w:t>
      </w:r>
      <w:r>
        <w:br/>
        <w:t xml:space="preserve">    "confirmNewPassword": "NewPassword456!"</w:t>
      </w:r>
      <w:r>
        <w:br/>
        <w:t xml:space="preserve">  },</w:t>
      </w:r>
      <w:r>
        <w:br/>
        <w:t xml:space="preserve">  {</w:t>
      </w:r>
      <w:r>
        <w:br/>
        <w:t xml:space="preserve">    "currentPassword": null,</w:t>
      </w:r>
      <w:r>
        <w:br/>
        <w:t xml:space="preserve">    "newPassword": "AdminResetP@ssw0rd",</w:t>
      </w:r>
      <w:r>
        <w:br/>
        <w:t xml:space="preserve">    "confirmNewPassword": "AdminResetP@ssw0rd"</w:t>
      </w:r>
      <w:r>
        <w:br/>
        <w:t xml:space="preserve">  },</w:t>
      </w:r>
      <w:r>
        <w:br/>
        <w:t xml:space="preserve">  {</w:t>
      </w:r>
      <w:r>
        <w:br/>
        <w:t xml:space="preserve">    "currentPassword": "p@ssw0rdMin",</w:t>
      </w:r>
      <w:r>
        <w:br/>
      </w:r>
      <w:r>
        <w:lastRenderedPageBreak/>
        <w:t xml:space="preserve">    "newPassword": "new123",</w:t>
      </w:r>
      <w:r>
        <w:br/>
        <w:t xml:space="preserve">    "confirmNewPassword": "new123"</w:t>
      </w:r>
      <w:r>
        <w:br/>
        <w:t xml:space="preserve">  },</w:t>
      </w:r>
      <w:r>
        <w:br/>
        <w:t xml:space="preserve">  {</w:t>
      </w:r>
      <w:r>
        <w:br/>
        <w:t xml:space="preserve">    "currentPassword": "mySecureP@ssw0rd",</w:t>
      </w:r>
      <w:r>
        <w:br/>
        <w:t xml:space="preserve">    "newPassword": "Sup3rS!cure&amp;N3wP@sswrd",</w:t>
      </w:r>
      <w:r>
        <w:br/>
        <w:t xml:space="preserve">    "confirmNewPassword": "Sup3rS!cure&amp;N3wP@sswrd"</w:t>
      </w:r>
      <w:r>
        <w:br/>
        <w:t xml:space="preserve">  },</w:t>
      </w:r>
      <w:r>
        <w:br/>
        <w:t xml:space="preserve">  {</w:t>
      </w:r>
      <w:r>
        <w:br/>
        <w:t xml:space="preserve">    "currentPassword": "another_safe_password_123",</w:t>
      </w:r>
      <w:r>
        <w:br/>
        <w:t xml:space="preserve">    "newPassword": "Fall2025!Password",</w:t>
      </w:r>
      <w:r>
        <w:br/>
        <w:t xml:space="preserve">    "confirmNewPassword": "Fall2025!Password"</w:t>
      </w:r>
      <w:r>
        <w:br/>
        <w:t xml:space="preserve">  },</w:t>
      </w:r>
      <w:r>
        <w:br/>
        <w:t>]</w:t>
      </w:r>
    </w:p>
    <w:p w14:paraId="2E823E01" w14:textId="77777777" w:rsidR="00CE3762" w:rsidRDefault="00000000">
      <w:pPr>
        <w:pStyle w:val="Heading1"/>
      </w:pPr>
      <w:r>
        <w:t>AccountReqDto</w:t>
      </w:r>
    </w:p>
    <w:p w14:paraId="559183CE" w14:textId="77777777" w:rsidR="00CE3762" w:rsidRDefault="00000000">
      <w:r>
        <w:t>This generic DTO creates an account. Based on your comment, AccountType uses numeric values (e.g., 1=Savings, 2=Checking).</w:t>
      </w:r>
    </w:p>
    <w:p w14:paraId="4A7A4EB3" w14:textId="77777777" w:rsidR="00CE3762" w:rsidRDefault="00000000">
      <w:pPr>
        <w:pStyle w:val="Heading1"/>
      </w:pPr>
      <w:r>
        <w:t>CheckingAccountEditDto</w:t>
      </w:r>
    </w:p>
    <w:p w14:paraId="512A1333" w14:textId="77777777" w:rsidR="00CE3762" w:rsidRDefault="00000000">
      <w:r>
        <w:t>This DTO edits properties of a checking account.</w:t>
      </w:r>
    </w:p>
    <w:p w14:paraId="562F7420" w14:textId="77777777" w:rsidR="00CE3762" w:rsidRDefault="00000000">
      <w:pPr>
        <w:pStyle w:val="Heading1"/>
      </w:pPr>
      <w:r>
        <w:t>CheckingAccountReqDto</w:t>
      </w:r>
    </w:p>
    <w:p w14:paraId="7586DF57" w14:textId="77777777" w:rsidR="00CE3762" w:rsidRDefault="00000000">
      <w:r>
        <w:t>This DTO creates a new checking account.</w:t>
      </w:r>
    </w:p>
    <w:p w14:paraId="52330623" w14:textId="77777777" w:rsidR="00CE3762" w:rsidRDefault="00000000">
      <w:pPr>
        <w:pStyle w:val="Heading1"/>
      </w:pPr>
      <w:r>
        <w:t>SavingsAccountEditDto</w:t>
      </w:r>
    </w:p>
    <w:p w14:paraId="0A7F5E89" w14:textId="77777777" w:rsidR="00CE3762" w:rsidRDefault="00000000">
      <w:r>
        <w:t>This DTO edits properties of a savings account. I'm assuming InterestType is an enum serialized to numbers (e.g., 0=Simple, 1=Compound).</w:t>
      </w:r>
    </w:p>
    <w:p w14:paraId="535A5DDF" w14:textId="77777777" w:rsidR="00CE3762" w:rsidRDefault="00000000">
      <w:pPr>
        <w:pStyle w:val="Heading1"/>
      </w:pPr>
      <w:r>
        <w:t>SavingsAccountReqDto</w:t>
      </w:r>
    </w:p>
    <w:p w14:paraId="4CD02561" w14:textId="77777777" w:rsidR="00CE3762" w:rsidRDefault="00000000">
      <w:r>
        <w:t>This DTO creates a new savings account. I'm again assuming InterestType serializes to numbers (0=Simple, 1=Compound).</w:t>
      </w:r>
    </w:p>
    <w:p w14:paraId="6836CD42" w14:textId="77777777" w:rsidR="00CE3762" w:rsidRDefault="00000000">
      <w:pPr>
        <w:pStyle w:val="Heading1"/>
      </w:pPr>
      <w:r>
        <w:t>DepositReqDto</w:t>
      </w:r>
    </w:p>
    <w:p w14:paraId="196D40B5" w14:textId="77777777" w:rsidR="00CE3762" w:rsidRDefault="00000000">
      <w:r>
        <w:t>This DTO is for making a deposit. The Amount must be at least 0.01.</w:t>
      </w:r>
    </w:p>
    <w:p w14:paraId="0F583088" w14:textId="77777777" w:rsidR="00CE3762" w:rsidRDefault="00000000">
      <w:pPr>
        <w:pStyle w:val="Heading1"/>
      </w:pPr>
      <w:r>
        <w:lastRenderedPageBreak/>
        <w:t>WithdrawReqDto</w:t>
      </w:r>
    </w:p>
    <w:p w14:paraId="454A7D8A" w14:textId="77777777" w:rsidR="00CE3762" w:rsidRDefault="00000000">
      <w:r>
        <w:t>This DTO is for making a withdrawal. The Amount must be at least 0.01.</w:t>
      </w:r>
    </w:p>
    <w:p w14:paraId="55BEF072" w14:textId="77777777" w:rsidR="00CE3762" w:rsidRDefault="00000000">
      <w:pPr>
        <w:pStyle w:val="Heading1"/>
      </w:pPr>
      <w:r>
        <w:t>TransferReqDto</w:t>
      </w:r>
    </w:p>
    <w:p w14:paraId="191B3309" w14:textId="77777777" w:rsidR="00CE3762" w:rsidRDefault="00000000">
      <w:r>
        <w:t>This DTO is for transferring between accounts. The Amount must be at least 0.01.</w:t>
      </w:r>
    </w:p>
    <w:sectPr w:rsidR="00CE37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7350793">
    <w:abstractNumId w:val="8"/>
  </w:num>
  <w:num w:numId="2" w16cid:durableId="272328213">
    <w:abstractNumId w:val="6"/>
  </w:num>
  <w:num w:numId="3" w16cid:durableId="41902591">
    <w:abstractNumId w:val="5"/>
  </w:num>
  <w:num w:numId="4" w16cid:durableId="463545441">
    <w:abstractNumId w:val="4"/>
  </w:num>
  <w:num w:numId="5" w16cid:durableId="1651598381">
    <w:abstractNumId w:val="7"/>
  </w:num>
  <w:num w:numId="6" w16cid:durableId="2137601364">
    <w:abstractNumId w:val="3"/>
  </w:num>
  <w:num w:numId="7" w16cid:durableId="2075349755">
    <w:abstractNumId w:val="2"/>
  </w:num>
  <w:num w:numId="8" w16cid:durableId="1195264693">
    <w:abstractNumId w:val="1"/>
  </w:num>
  <w:num w:numId="9" w16cid:durableId="974524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35DF"/>
    <w:rsid w:val="0057293A"/>
    <w:rsid w:val="007B342C"/>
    <w:rsid w:val="007C4641"/>
    <w:rsid w:val="00AA1D8D"/>
    <w:rsid w:val="00B47730"/>
    <w:rsid w:val="00C9486A"/>
    <w:rsid w:val="00CB0664"/>
    <w:rsid w:val="00CE3762"/>
    <w:rsid w:val="00DE48CB"/>
    <w:rsid w:val="00E05D42"/>
    <w:rsid w:val="00EB77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8A132D"/>
  <w14:defaultImageDpi w14:val="300"/>
  <w15:docId w15:val="{F5440728-293B-44B9-8372-9AB9F1CC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86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86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youssef bassem</cp:lastModifiedBy>
  <cp:revision>7</cp:revision>
  <dcterms:created xsi:type="dcterms:W3CDTF">2013-12-23T23:15:00Z</dcterms:created>
  <dcterms:modified xsi:type="dcterms:W3CDTF">2025-09-23T10:51:00Z</dcterms:modified>
  <cp:category/>
</cp:coreProperties>
</file>